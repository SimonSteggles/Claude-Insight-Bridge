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Claude to GitHub Automation - User Guide</w:t>
      </w:r>
    </w:p>
    <w:p/>
    <w:p>
      <w:pPr>
        <w:pStyle w:val="Heading2"/>
      </w:pPr>
      <w:r>
        <w:t>Overview</w:t>
      </w:r>
    </w:p>
    <w:p/>
    <w:p>
      <w:r>
        <w:t>This automation system automatically saves all your Claude conversations and generated code to your GitHub repository (</w:t>
      </w:r>
      <w:r>
        <w:rPr>
          <w:b/>
        </w:rPr>
        <w:t>Claude-Insight-Bridge</w:t>
      </w:r>
      <w:r>
        <w:t>). Every response from Claude and any code it generates can be captured and version-controlled in GitHub, creating a permanent record of your AI-assisted work.</w:t>
      </w:r>
    </w:p>
    <w:p/>
    <w:p>
      <w:pPr>
        <w:pStyle w:val="Heading2"/>
      </w:pPr>
      <w:r>
        <w:t>What This System Does</w:t>
      </w:r>
    </w:p>
    <w:p/>
    <w:p>
      <w:r>
        <w:t>The Claude to GitHub automation provides a seamless way to:</w:t>
      </w:r>
    </w:p>
    <w:p/>
    <w:p>
      <w:pPr>
        <w:pStyle w:val="ListBullet"/>
      </w:pPr>
      <w:r>
        <w:t>Archive Conversations: Save complete Claude conversation threads as markdown files</w:t>
      </w:r>
    </w:p>
    <w:p>
      <w:pPr>
        <w:pStyle w:val="ListBullet"/>
      </w:pPr>
      <w:r>
        <w:t>Store Generated Code: Automatically save code snippets and files with proper formatting</w:t>
      </w:r>
    </w:p>
    <w:p>
      <w:pPr>
        <w:pStyle w:val="ListBullet"/>
      </w:pPr>
      <w:r>
        <w:t>Version Control: Track changes and maintain history of all your Claude interactions</w:t>
      </w:r>
    </w:p>
    <w:p>
      <w:pPr>
        <w:pStyle w:val="ListBullet"/>
      </w:pPr>
      <w:r>
        <w:t>Organize Content: Separate conversations and code into dedicated folders</w:t>
      </w:r>
    </w:p>
    <w:p>
      <w:pPr>
        <w:pStyle w:val="ListBullet"/>
      </w:pPr>
      <w:r>
        <w:t>Auto-Commit: Automatically commit and push changes to GitHub with timestamps</w:t>
      </w:r>
    </w:p>
    <w:p/>
    <w:p>
      <w:pPr>
        <w:pStyle w:val="Heading2"/>
      </w:pPr>
      <w:r>
        <w:t>Repository Structure</w:t>
      </w:r>
    </w:p>
    <w:p/>
    <w:p>
      <w:r>
        <w:t xml:space="preserve">Your </w:t>
      </w:r>
      <w:r>
        <w:rPr>
          <w:b/>
        </w:rPr>
        <w:t>Claude-Insight-Bridge</w:t>
      </w:r>
      <w:r>
        <w:t xml:space="preserve"> repository is organized as follows: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Claude-Insight-Bridge/</w:t>
        <w:br/>
        <w:t>├── conversations/          # All Claude conversation logs</w:t>
        <w:br/>
        <w:t>│   └── YYYY-MM-DD_HH-MM-SS_conversation.md</w:t>
        <w:br/>
        <w:t>├── code/                   # All generated code files</w:t>
        <w:br/>
        <w:t>│   └── YYYY-MM-DD_HH-MM-SS_filename.ext</w:t>
        <w:br/>
        <w:t>├── claude_to_github.py    # Main automation script</w:t>
        <w:br/>
        <w:t>└── README.md              # Repository description</w:t>
      </w:r>
    </w:p>
    <w:p/>
    <w:p>
      <w:pPr>
        <w:pStyle w:val="Heading2"/>
      </w:pPr>
      <w:r>
        <w:t>How to Use the Automation</w:t>
      </w:r>
    </w:p>
    <w:p/>
    <w:p>
      <w:pPr>
        <w:pStyle w:val="Heading3"/>
      </w:pPr>
      <w:r>
        <w:t>Method 1: Save a Conversation</w:t>
      </w:r>
    </w:p>
    <w:p/>
    <w:p>
      <w:r>
        <w:t>To save a conversation you've had with Claude:</w:t>
      </w:r>
    </w:p>
    <w:p/>
    <w:p>
      <w:r>
        <w:t>1. Copy the conversation text from Claude</w:t>
      </w:r>
    </w:p>
    <w:p>
      <w:r>
        <w:t>2. Save it to a file (e.g., my_conversation.txt)</w:t>
      </w:r>
    </w:p>
    <w:p>
      <w:r>
        <w:t>3. Run the command: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python3 /home/ubuntu/Claude-Insight-Bridge/claude_to_github.py conversation my_conversation.txt</w:t>
      </w:r>
    </w:p>
    <w:p/>
    <w:p>
      <w:r>
        <w:t>Or pipe the content directly: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echo "Your conversation text here" | python3 /home/ubuntu/Claude-Insight-Bridge/claude_to_github.py conversation</w:t>
      </w:r>
    </w:p>
    <w:p/>
    <w:p>
      <w:pPr>
        <w:pStyle w:val="Heading3"/>
      </w:pPr>
      <w:r>
        <w:t>Method 2: Save Generated Code</w:t>
      </w:r>
    </w:p>
    <w:p/>
    <w:p>
      <w:r>
        <w:t>To save code that Claude generated: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echo "your code here" | python3 /home/ubuntu/Claude-Insight-Bridge/claude_to_github.py code filename language</w:t>
      </w:r>
    </w:p>
    <w:p/>
    <w:p>
      <w:r/>
      <w:r>
        <w:rPr>
          <w:b/>
        </w:rPr>
        <w:t>Example - Save Python code:</w:t>
      </w:r>
      <w:r/>
    </w:p>
    <w:p>
      <w:pPr>
        <w:pStyle w:val="NoSpacing"/>
        <w:ind w:left="720"/>
      </w:pPr>
      <w:r>
        <w:rPr>
          <w:rFonts w:ascii="Courier New" w:hAnsi="Courier New"/>
          <w:sz w:val="18"/>
        </w:rPr>
        <w:t>cat &gt; /tmp/my_script.py &lt;&lt; 'EOF'</w:t>
        <w:br/>
        <w:t>def hello_world():</w:t>
        <w:br/>
        <w:t xml:space="preserve">    print("Hello from Claude!")</w:t>
        <w:br/>
        <w:t>EOF</w:t>
        <w:br/>
        <w:br/>
        <w:t>cat /tmp/my_script.py | python3 /home/ubuntu/Claude-Insight-Bridge/claude_to_github.py code my_script python</w:t>
      </w:r>
    </w:p>
    <w:p/>
    <w:p>
      <w:r/>
      <w:r>
        <w:rPr>
          <w:b/>
        </w:rPr>
        <w:t>Supported Languages:</w:t>
      </w:r>
      <w:r/>
    </w:p>
    <w:p>
      <w:pPr>
        <w:pStyle w:val="ListBullet"/>
      </w:pPr>
      <w:r>
        <w:t>python</w:t>
      </w:r>
    </w:p>
    <w:p>
      <w:pPr>
        <w:pStyle w:val="ListBullet"/>
      </w:pPr>
      <w:r>
        <w:t>javascript</w:t>
      </w:r>
    </w:p>
    <w:p>
      <w:pPr>
        <w:pStyle w:val="ListBullet"/>
      </w:pPr>
      <w:r>
        <w:t>typescript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p>
      <w:pPr>
        <w:pStyle w:val="ListBullet"/>
      </w:pPr>
      <w:r>
        <w:t>bash</w:t>
      </w:r>
    </w:p>
    <w:p>
      <w:pPr>
        <w:pStyle w:val="ListBullet"/>
      </w:pPr>
      <w:r>
        <w:t>sql</w:t>
      </w:r>
    </w:p>
    <w:p>
      <w:pPr>
        <w:pStyle w:val="ListBullet"/>
      </w:pPr>
      <w:r>
        <w:t>json</w:t>
      </w:r>
    </w:p>
    <w:p>
      <w:pPr>
        <w:pStyle w:val="ListBullet"/>
      </w:pPr>
      <w:r>
        <w:t>yaml</w:t>
      </w:r>
    </w:p>
    <w:p>
      <w:pPr>
        <w:pStyle w:val="ListBullet"/>
      </w:pPr>
      <w:r>
        <w:t>markdown</w:t>
      </w:r>
    </w:p>
    <w:p/>
    <w:p>
      <w:pPr>
        <w:pStyle w:val="Heading3"/>
      </w:pPr>
      <w:r>
        <w:t>Method 3: Run a Test</w:t>
      </w:r>
    </w:p>
    <w:p/>
    <w:p>
      <w:r>
        <w:t>To test that everything is working: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python3 /home/ubuntu/Claude-Insight-Bridge/claude_to_github.py test</w:t>
      </w:r>
    </w:p>
    <w:p/>
    <w:p>
      <w:r>
        <w:t>This will create a test conversation and push it to GitHub.</w:t>
      </w:r>
    </w:p>
    <w:p/>
    <w:p>
      <w:pPr>
        <w:pStyle w:val="Heading2"/>
      </w:pPr>
      <w:r>
        <w:t>Advanced Usage</w:t>
      </w:r>
    </w:p>
    <w:p/>
    <w:p>
      <w:pPr>
        <w:pStyle w:val="Heading3"/>
      </w:pPr>
      <w:r>
        <w:t>Using the Python API</w:t>
      </w:r>
    </w:p>
    <w:p/>
    <w:p>
      <w:r>
        <w:t>You can also use the automation programmatically in your own Python scripts: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from claude_to_github import ClaudeGitHubSync</w:t>
        <w:br/>
        <w:t>import datetime</w:t>
        <w:br/>
        <w:br/>
        <w:t># Initialize</w:t>
        <w:br/>
        <w:t>repo_path = "/home/ubuntu/Claude-Insight-Bridge"</w:t>
        <w:br/>
        <w:t>token_file = "/home/ubuntu/.github_token"</w:t>
        <w:br/>
        <w:br/>
        <w:t>with open(token_file, 'r') as f:</w:t>
        <w:br/>
        <w:t xml:space="preserve">    github_token = f.read().strip()</w:t>
        <w:br/>
        <w:br/>
        <w:t>sync = ClaudeGitHubSync(repo_path, github_token)</w:t>
        <w:br/>
        <w:br/>
        <w:t># Save a conversation</w:t>
        <w:br/>
        <w:t>conversation_text = """</w:t>
        <w:br/>
        <w:t># My Claude Conversation</w:t>
        <w:br/>
        <w:br/>
        <w:t>**User:** How do I automate GitHub?</w:t>
        <w:br/>
        <w:br/>
        <w:t>**Claude:** Here's how you can automate GitHub...</w:t>
        <w:br/>
        <w:t>"""</w:t>
        <w:br/>
        <w:br/>
        <w:t>sync.sync_all(</w:t>
        <w:br/>
        <w:t xml:space="preserve">    conversation_content=conversation_text,</w:t>
        <w:br/>
        <w:t xml:space="preserve">    commit_message="Saved conversation about GitHub automation"</w:t>
        <w:br/>
        <w:t>)</w:t>
        <w:br/>
        <w:br/>
        <w:t># Save code files</w:t>
        <w:br/>
        <w:t>code_files = [</w:t>
        <w:br/>
        <w:t xml:space="preserve">    {</w:t>
        <w:br/>
        <w:t xml:space="preserve">        'content': 'print("Hello World")',</w:t>
        <w:br/>
        <w:t xml:space="preserve">        'filename': 'hello',</w:t>
        <w:br/>
        <w:t xml:space="preserve">        'language': 'python'</w:t>
        <w:br/>
        <w:t xml:space="preserve">    }</w:t>
        <w:br/>
        <w:t>]</w:t>
        <w:br/>
        <w:br/>
        <w:t>sync.sync_all(</w:t>
        <w:br/>
        <w:t xml:space="preserve">    code_files=code_files,</w:t>
        <w:br/>
        <w:t xml:space="preserve">    commit_message="Added hello world script"</w:t>
        <w:br/>
        <w:t>)</w:t>
      </w:r>
    </w:p>
    <w:p/>
    <w:p>
      <w:pPr>
        <w:pStyle w:val="Heading3"/>
      </w:pPr>
      <w:r>
        <w:t>Custom Commit Messages</w:t>
      </w:r>
    </w:p>
    <w:p/>
    <w:p>
      <w:r>
        <w:t>You can provide custom commit messages: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python3 /home/ubuntu/Claude-Insight-Bridge/claude_to_github.py conversation my_file.txt</w:t>
        <w:br/>
        <w:t># This will use a default message with timestamp</w:t>
        <w:br/>
        <w:br/>
        <w:t># For custom messages, modify the script or use the Python API</w:t>
      </w:r>
    </w:p>
    <w:p/>
    <w:p>
      <w:pPr>
        <w:pStyle w:val="Heading2"/>
      </w:pPr>
      <w:r>
        <w:t>File Naming Convention</w:t>
      </w:r>
    </w:p>
    <w:p/>
    <w:p>
      <w:r>
        <w:t>All files are automatically timestamped to prevent conflicts:</w:t>
      </w:r>
    </w:p>
    <w:p/>
    <w:p>
      <w:pPr>
        <w:pStyle w:val="ListBullet"/>
      </w:pPr>
      <w:r>
        <w:t>Conversations: YYYY-MM-DD_HH-MM-SS_conversation.md</w:t>
      </w:r>
    </w:p>
    <w:p>
      <w:pPr>
        <w:pStyle w:val="ListBullet"/>
      </w:pPr>
      <w:r>
        <w:t>Code Files: YYYY-MM-DD_HH-MM-SS_filename.extension</w:t>
      </w:r>
    </w:p>
    <w:p/>
    <w:p>
      <w:r>
        <w:t>Example: 2025-10-31_08-48-34_conversation.md</w:t>
      </w:r>
    </w:p>
    <w:p/>
    <w:p>
      <w:pPr>
        <w:pStyle w:val="Heading2"/>
      </w:pPr>
      <w:r>
        <w:t>Viewing Your Saved Content</w:t>
      </w:r>
    </w:p>
    <w:p/>
    <w:p>
      <w:pPr>
        <w:pStyle w:val="Heading3"/>
      </w:pPr>
      <w:r>
        <w:t>On GitHub</w:t>
      </w:r>
    </w:p>
    <w:p/>
    <w:p>
      <w:r>
        <w:t>1. Visit: https://github.com/SimonSteggles/Claude-Insight-Bridge</w:t>
      </w:r>
    </w:p>
    <w:p>
      <w:r>
        <w:t xml:space="preserve">2. Click on the </w:t>
      </w:r>
      <w:r>
        <w:rPr>
          <w:b/>
        </w:rPr>
        <w:t>conversations</w:t>
      </w:r>
      <w:r>
        <w:t xml:space="preserve"> folder to see all saved conversations</w:t>
      </w:r>
    </w:p>
    <w:p>
      <w:r>
        <w:t xml:space="preserve">3. Click on the </w:t>
      </w:r>
      <w:r>
        <w:rPr>
          <w:b/>
        </w:rPr>
        <w:t>code</w:t>
      </w:r>
      <w:r>
        <w:t xml:space="preserve"> folder to see all saved code files</w:t>
      </w:r>
    </w:p>
    <w:p>
      <w:r>
        <w:t>4. Each file can be viewed, downloaded, or shared directly from GitHub</w:t>
      </w:r>
    </w:p>
    <w:p/>
    <w:p>
      <w:pPr>
        <w:pStyle w:val="Heading3"/>
      </w:pPr>
      <w:r>
        <w:t>Locally</w:t>
      </w:r>
    </w:p>
    <w:p/>
    <w:p>
      <w:r>
        <w:t>All files are also stored locally in:</w:t>
      </w:r>
    </w:p>
    <w:p>
      <w:pPr>
        <w:pStyle w:val="ListBullet"/>
      </w:pPr>
      <w:r>
        <w:t>/home/ubuntu/Claude-Insight-Bridge/conversations/</w:t>
      </w:r>
    </w:p>
    <w:p>
      <w:pPr>
        <w:pStyle w:val="ListBullet"/>
      </w:pPr>
      <w:r>
        <w:t>/home/ubuntu/Claude-Insight-Bridge/code/</w:t>
      </w:r>
    </w:p>
    <w:p/>
    <w:p>
      <w:pPr>
        <w:pStyle w:val="Heading2"/>
      </w:pPr>
      <w:r>
        <w:t>Authentication Details</w:t>
      </w:r>
    </w:p>
    <w:p/>
    <w:p>
      <w:r>
        <w:t>The system uses a GitHub Personal Access Token for authentication:</w:t>
      </w:r>
    </w:p>
    <w:p/>
    <w:p>
      <w:pPr>
        <w:pStyle w:val="ListBullet"/>
      </w:pPr>
      <w:r>
        <w:t>Token Location: /home/ubuntu/.github_token</w:t>
      </w:r>
    </w:p>
    <w:p>
      <w:pPr>
        <w:pStyle w:val="ListBullet"/>
      </w:pPr>
      <w:r>
        <w:t>Token Permissions: repo, workflow, gist</w:t>
      </w:r>
    </w:p>
    <w:p>
      <w:pPr>
        <w:pStyle w:val="ListBullet"/>
      </w:pPr>
      <w:r>
        <w:t>Expiration: November 30, 2025</w:t>
      </w:r>
    </w:p>
    <w:p>
      <w:pPr>
        <w:pStyle w:val="ListBullet"/>
      </w:pPr>
      <w:r>
        <w:t>Security: Token is stored securely with restricted file permissions (600)</w:t>
      </w:r>
    </w:p>
    <w:p/>
    <w:p>
      <w:pPr>
        <w:pStyle w:val="Heading3"/>
      </w:pPr>
      <w:r>
        <w:t>Renewing the Token</w:t>
      </w:r>
    </w:p>
    <w:p/>
    <w:p>
      <w:r>
        <w:t>When your token expires on November 30, 2025:</w:t>
      </w:r>
    </w:p>
    <w:p/>
    <w:p>
      <w:r>
        <w:t>1. Go to https://github.com/settings/tokens</w:t>
      </w:r>
    </w:p>
    <w:p>
      <w:r>
        <w:t>2. Click on "Claude Automation"</w:t>
      </w:r>
    </w:p>
    <w:p>
      <w:r>
        <w:t>3. Click "Regenerate token"</w:t>
      </w:r>
    </w:p>
    <w:p>
      <w:r>
        <w:t>4. Copy the new token</w:t>
      </w:r>
    </w:p>
    <w:p>
      <w:r>
        <w:t>5. Update the token file:</w:t>
      </w:r>
    </w:p>
    <w:p>
      <w:r>
        <w:t xml:space="preserve">   `bash</w:t>
      </w:r>
    </w:p>
    <w:p>
      <w:r>
        <w:t xml:space="preserve">   echo "your_new_token_here" &gt; /home/ubuntu/.github_token</w:t>
      </w:r>
    </w:p>
    <w:p>
      <w:r>
        <w:t xml:space="preserve">   chmod 600 /home/ubuntu/.github_token</w:t>
      </w:r>
    </w:p>
    <w:p>
      <w:r>
        <w:t xml:space="preserve">   `</w:t>
      </w:r>
    </w:p>
    <w:p/>
    <w:p>
      <w:pPr>
        <w:pStyle w:val="Heading2"/>
      </w:pPr>
      <w:r>
        <w:t>Troubleshooting</w:t>
      </w:r>
    </w:p>
    <w:p/>
    <w:p>
      <w:pPr>
        <w:pStyle w:val="Heading3"/>
      </w:pPr>
      <w:r>
        <w:t>Authentication Failed</w:t>
      </w:r>
    </w:p>
    <w:p/>
    <w:p>
      <w:r>
        <w:t>If you see "Authentication failed" errors:</w:t>
      </w:r>
    </w:p>
    <w:p/>
    <w:p>
      <w:r>
        <w:t>1. Check that the token file exists:</w:t>
      </w:r>
    </w:p>
    <w:p>
      <w:r>
        <w:t xml:space="preserve">   `bash</w:t>
      </w:r>
    </w:p>
    <w:p>
      <w:r>
        <w:t xml:space="preserve">   cat /home/ubuntu/.github_token</w:t>
      </w:r>
    </w:p>
    <w:p>
      <w:r>
        <w:t xml:space="preserve">   `</w:t>
      </w:r>
    </w:p>
    <w:p/>
    <w:p>
      <w:r>
        <w:t>2. Verify the token is valid:</w:t>
      </w:r>
    </w:p>
    <w:p>
      <w:r>
        <w:t xml:space="preserve">   `bash</w:t>
      </w:r>
    </w:p>
    <w:p>
      <w:r>
        <w:t xml:space="preserve">   curl -H "Authorization: token $(cat /home/ubuntu/.github_token)" https://api.github.com/user</w:t>
      </w:r>
    </w:p>
    <w:p>
      <w:r>
        <w:t xml:space="preserve">   `</w:t>
      </w:r>
    </w:p>
    <w:p/>
    <w:p>
      <w:r>
        <w:t>3. If invalid, regenerate the token on GitHub and update the file</w:t>
      </w:r>
    </w:p>
    <w:p/>
    <w:p>
      <w:pPr>
        <w:pStyle w:val="Heading3"/>
      </w:pPr>
      <w:r>
        <w:t>No Changes to Commit</w:t>
      </w:r>
    </w:p>
    <w:p/>
    <w:p>
      <w:r>
        <w:t>If you see "No changes to commit":</w:t>
      </w:r>
    </w:p>
    <w:p>
      <w:pPr>
        <w:pStyle w:val="ListBullet"/>
      </w:pPr>
      <w:r>
        <w:t>This means the files were already saved previously</w:t>
      </w:r>
    </w:p>
    <w:p>
      <w:pPr>
        <w:pStyle w:val="ListBullet"/>
      </w:pPr>
      <w:r>
        <w:t>The system only commits when there are new or modified files</w:t>
      </w:r>
    </w:p>
    <w:p/>
    <w:p>
      <w:pPr>
        <w:pStyle w:val="Heading3"/>
      </w:pPr>
      <w:r>
        <w:t>Push Failed</w:t>
      </w:r>
    </w:p>
    <w:p/>
    <w:p>
      <w:r>
        <w:t>If push fails:</w:t>
      </w:r>
    </w:p>
    <w:p>
      <w:r>
        <w:t>1. Check your internet connection</w:t>
      </w:r>
    </w:p>
    <w:p>
      <w:r>
        <w:t>2. Verify the repository exists: https://github.com/SimonSteggles/Claude-Insight-Bridge</w:t>
      </w:r>
    </w:p>
    <w:p>
      <w:r>
        <w:t>3. Ensure the token has not expired</w:t>
      </w:r>
    </w:p>
    <w:p/>
    <w:p>
      <w:pPr>
        <w:pStyle w:val="Heading2"/>
      </w:pPr>
      <w:r>
        <w:t>Best Practices</w:t>
      </w:r>
    </w:p>
    <w:p/>
    <w:p>
      <w:pPr>
        <w:pStyle w:val="Heading3"/>
      </w:pPr>
      <w:r>
        <w:t>Organizing Conversations</w:t>
      </w:r>
    </w:p>
    <w:p/>
    <w:p>
      <w:pPr>
        <w:pStyle w:val="ListBullet"/>
      </w:pPr>
      <w:r>
        <w:t>Save conversations with descriptive titles when possible</w:t>
      </w:r>
    </w:p>
    <w:p>
      <w:pPr>
        <w:pStyle w:val="ListBullet"/>
      </w:pPr>
      <w:r>
        <w:t>Group related conversations by topic</w:t>
      </w:r>
    </w:p>
    <w:p>
      <w:pPr>
        <w:pStyle w:val="ListBullet"/>
      </w:pPr>
      <w:r>
        <w:t>Review and clean up old conversations periodically</w:t>
      </w:r>
    </w:p>
    <w:p/>
    <w:p>
      <w:pPr>
        <w:pStyle w:val="Heading3"/>
      </w:pPr>
      <w:r>
        <w:t>Code Management</w:t>
      </w:r>
    </w:p>
    <w:p/>
    <w:p>
      <w:pPr>
        <w:pStyle w:val="ListBullet"/>
      </w:pPr>
      <w:r>
        <w:t>Always specify the correct language for proper file extensions</w:t>
      </w:r>
    </w:p>
    <w:p>
      <w:pPr>
        <w:pStyle w:val="ListBullet"/>
      </w:pPr>
      <w:r>
        <w:t>Use meaningful filenames for generated code</w:t>
      </w:r>
    </w:p>
    <w:p>
      <w:pPr>
        <w:pStyle w:val="ListBullet"/>
      </w:pPr>
      <w:r>
        <w:t>Test code before saving to ensure it's working</w:t>
      </w:r>
    </w:p>
    <w:p/>
    <w:p>
      <w:pPr>
        <w:pStyle w:val="Heading3"/>
      </w:pPr>
      <w:r>
        <w:t>Security</w:t>
      </w:r>
    </w:p>
    <w:p/>
    <w:p>
      <w:pPr>
        <w:pStyle w:val="ListBullet"/>
      </w:pPr>
      <w:r>
        <w:t>Never share your GitHub token with anyone</w:t>
      </w:r>
    </w:p>
    <w:p>
      <w:pPr>
        <w:pStyle w:val="ListBullet"/>
      </w:pPr>
      <w:r>
        <w:t>Keep the token file secure (already set to 600 permissions)</w:t>
      </w:r>
    </w:p>
    <w:p>
      <w:pPr>
        <w:pStyle w:val="ListBullet"/>
      </w:pPr>
      <w:r>
        <w:t>Regenerate the token if you suspect it has been compromised</w:t>
      </w:r>
    </w:p>
    <w:p/>
    <w:p>
      <w:pPr>
        <w:pStyle w:val="Heading2"/>
      </w:pPr>
      <w:r>
        <w:t>Integration Ideas</w:t>
      </w:r>
    </w:p>
    <w:p/>
    <w:p>
      <w:pPr>
        <w:pStyle w:val="Heading3"/>
      </w:pPr>
      <w:r>
        <w:t>Automated Workflow</w:t>
      </w:r>
    </w:p>
    <w:p/>
    <w:p>
      <w:r>
        <w:t>Create a bash script to automatically save conversations: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#!/bin/bash</w:t>
        <w:br/>
        <w:t># save_claude_conversation.sh</w:t>
        <w:br/>
        <w:br/>
        <w:t>CONVERSATION_FILE="$1"</w:t>
        <w:br/>
        <w:t>SCRIPT_PATH="/home/ubuntu/Claude-Insight-Bridge/claude_to_github.py"</w:t>
        <w:br/>
        <w:br/>
        <w:t>if [ -z "$CONVERSATION_FILE" ]; then</w:t>
        <w:br/>
        <w:t xml:space="preserve">    echo "Usage: $0 &lt;conversation_file&gt;"</w:t>
        <w:br/>
        <w:t xml:space="preserve">    exit 1</w:t>
        <w:br/>
        <w:t>fi</w:t>
        <w:br/>
        <w:br/>
        <w:t>python3 "$SCRIPT_PATH" conversation "$CONVERSATION_FILE"</w:t>
        <w:br/>
        <w:t>echo "Conversation saved and pushed to GitHub!"</w:t>
      </w:r>
    </w:p>
    <w:p/>
    <w:p>
      <w:pPr>
        <w:pStyle w:val="Heading3"/>
      </w:pPr>
      <w:r>
        <w:t>Scheduled Backups</w:t>
      </w:r>
    </w:p>
    <w:p/>
    <w:p>
      <w:r>
        <w:t>You could set up a cron job to automatically backup conversations at regular intervals:</w:t>
      </w:r>
    </w:p>
    <w:p/>
    <w:p>
      <w:pPr>
        <w:pStyle w:val="NoSpacing"/>
        <w:ind w:left="720"/>
      </w:pPr>
      <w:r>
        <w:rPr>
          <w:rFonts w:ascii="Courier New" w:hAnsi="Courier New"/>
          <w:sz w:val="18"/>
        </w:rPr>
        <w:t># Add to crontab (crontab -e)</w:t>
        <w:br/>
        <w:t>0 */6 * * * /path/to/backup_script.sh</w:t>
      </w:r>
    </w:p>
    <w:p/>
    <w:p>
      <w:pPr>
        <w:pStyle w:val="Heading2"/>
      </w:pPr>
      <w:r>
        <w:t>Support and Updates</w:t>
      </w:r>
    </w:p>
    <w:p/>
    <w:p>
      <w:pPr>
        <w:pStyle w:val="Heading3"/>
      </w:pPr>
      <w:r>
        <w:t>Repository Information</w:t>
      </w:r>
    </w:p>
    <w:p/>
    <w:p>
      <w:pPr>
        <w:pStyle w:val="ListBullet"/>
      </w:pPr>
      <w:r>
        <w:t>Repository: https://github.com/SimonSteggles/Claude-Insight-Bridge</w:t>
      </w:r>
    </w:p>
    <w:p>
      <w:pPr>
        <w:pStyle w:val="ListBullet"/>
      </w:pPr>
      <w:r>
        <w:t>Owner: SimonSteggles</w:t>
      </w:r>
    </w:p>
    <w:p>
      <w:pPr>
        <w:pStyle w:val="ListBullet"/>
      </w:pPr>
      <w:r>
        <w:t>Description: AMS to IG version of Insight Bridge</w:t>
      </w:r>
    </w:p>
    <w:p/>
    <w:p>
      <w:pPr>
        <w:pStyle w:val="Heading3"/>
      </w:pPr>
      <w:r>
        <w:t>Getting Help</w:t>
      </w:r>
    </w:p>
    <w:p/>
    <w:p>
      <w:r>
        <w:t>If you encounter issues:</w:t>
      </w:r>
    </w:p>
    <w:p/>
    <w:p>
      <w:r>
        <w:t>1. Check this user guide first</w:t>
      </w:r>
    </w:p>
    <w:p>
      <w:r>
        <w:t>2. Review the troubleshooting section</w:t>
      </w:r>
    </w:p>
    <w:p>
      <w:r>
        <w:t>3. Check the GitHub repository for any updates</w:t>
      </w:r>
    </w:p>
    <w:p>
      <w:r>
        <w:t>4. Verify your token is still valid</w:t>
      </w:r>
    </w:p>
    <w:p/>
    <w:p>
      <w:pPr>
        <w:pStyle w:val="Heading2"/>
      </w:pPr>
      <w:r>
        <w:t>Summary</w:t>
      </w:r>
    </w:p>
    <w:p/>
    <w:p>
      <w:r>
        <w:t>This automation system provides a robust way to archive and version-control all your Claude interactions. By automatically saving conversations and code to GitHub, you create a searchable, shareable, and permanent record of your AI-assisted work.</w:t>
      </w:r>
    </w:p>
    <w:p/>
    <w:p>
      <w:r/>
      <w:r>
        <w:rPr>
          <w:b/>
        </w:rPr>
        <w:t>Key Benefits:</w:t>
      </w:r>
      <w:r/>
    </w:p>
    <w:p>
      <w:pPr>
        <w:pStyle w:val="ListBullet"/>
      </w:pPr>
      <w:r>
        <w:t>✅ Automatic timestamping and organization</w:t>
      </w:r>
    </w:p>
    <w:p>
      <w:pPr>
        <w:pStyle w:val="ListBullet"/>
      </w:pPr>
      <w:r>
        <w:t>✅ Full version control with Git</w:t>
      </w:r>
    </w:p>
    <w:p>
      <w:pPr>
        <w:pStyle w:val="ListBullet"/>
      </w:pPr>
      <w:r>
        <w:t>✅ Accessible from anywhere via GitHub</w:t>
      </w:r>
    </w:p>
    <w:p>
      <w:pPr>
        <w:pStyle w:val="ListBullet"/>
      </w:pPr>
      <w:r>
        <w:t>✅ Supports multiple programming languages</w:t>
      </w:r>
    </w:p>
    <w:p>
      <w:pPr>
        <w:pStyle w:val="ListBullet"/>
      </w:pPr>
      <w:r>
        <w:t>✅ Simple command-line interface</w:t>
      </w:r>
    </w:p>
    <w:p>
      <w:pPr>
        <w:pStyle w:val="ListBullet"/>
      </w:pPr>
      <w:r>
        <w:t>✅ Programmatic API for custom integrations</w:t>
      </w:r>
    </w:p>
    <w:p/>
    <w:p>
      <w:r>
        <w:t>---</w:t>
      </w:r>
    </w:p>
    <w:p/>
    <w:p>
      <w:r/>
      <w:r>
        <w:rPr>
          <w:b/>
        </w:rPr>
        <w:t>Last Updated</w:t>
      </w:r>
      <w:r>
        <w:t>: October 31, 2025</w:t>
      </w:r>
    </w:p>
    <w:p>
      <w:r/>
      <w:r>
        <w:rPr>
          <w:b/>
        </w:rPr>
        <w:t>Version</w:t>
      </w:r>
      <w:r>
        <w:t>: 1.0</w:t>
      </w:r>
    </w:p>
    <w:p>
      <w:r/>
      <w:r>
        <w:rPr>
          <w:b/>
        </w:rPr>
        <w:t>Author</w:t>
      </w:r>
      <w:r>
        <w:t>: Automated setup by Claude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